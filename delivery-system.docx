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58247" w14:textId="77777777" w:rsidR="00F878EB" w:rsidRPr="008934BC" w:rsidRDefault="00000000">
      <w:pPr>
        <w:pStyle w:val="Heading1"/>
        <w:rPr>
          <w:sz w:val="72"/>
          <w:szCs w:val="72"/>
        </w:rPr>
      </w:pPr>
      <w:r w:rsidRPr="008934BC">
        <w:rPr>
          <w:sz w:val="72"/>
          <w:szCs w:val="72"/>
        </w:rPr>
        <w:t>DELIVERY SYSTEM PROJECT</w:t>
      </w:r>
    </w:p>
    <w:p w14:paraId="7DB39E9A" w14:textId="77777777" w:rsidR="00F878EB" w:rsidRPr="008934BC" w:rsidRDefault="00000000">
      <w:pPr>
        <w:rPr>
          <w:sz w:val="44"/>
          <w:szCs w:val="44"/>
        </w:rPr>
      </w:pPr>
      <w:r w:rsidRPr="008934BC">
        <w:rPr>
          <w:sz w:val="44"/>
          <w:szCs w:val="44"/>
        </w:rPr>
        <w:t>Submitted by:</w:t>
      </w:r>
    </w:p>
    <w:p w14:paraId="6ED87EB7" w14:textId="77777777" w:rsidR="00F878EB" w:rsidRPr="008934BC" w:rsidRDefault="00000000">
      <w:pPr>
        <w:rPr>
          <w:sz w:val="44"/>
          <w:szCs w:val="44"/>
        </w:rPr>
      </w:pPr>
      <w:r w:rsidRPr="008934BC">
        <w:rPr>
          <w:sz w:val="44"/>
          <w:szCs w:val="44"/>
        </w:rPr>
        <w:t>Shreya Utekar - AF04958411</w:t>
      </w:r>
      <w:r w:rsidRPr="008934BC">
        <w:rPr>
          <w:sz w:val="44"/>
          <w:szCs w:val="44"/>
        </w:rPr>
        <w:br/>
        <w:t>Maharaja Sunder - AF04958424</w:t>
      </w:r>
    </w:p>
    <w:p w14:paraId="02822D97" w14:textId="77777777" w:rsidR="00F878EB" w:rsidRPr="008934BC" w:rsidRDefault="00000000">
      <w:pPr>
        <w:rPr>
          <w:sz w:val="44"/>
          <w:szCs w:val="44"/>
        </w:rPr>
      </w:pPr>
      <w:r w:rsidRPr="008934BC">
        <w:rPr>
          <w:sz w:val="44"/>
          <w:szCs w:val="44"/>
        </w:rPr>
        <w:t>Academic Year: 2025</w:t>
      </w:r>
    </w:p>
    <w:p w14:paraId="571BBE1D" w14:textId="77777777" w:rsidR="00F878EB" w:rsidRDefault="00000000">
      <w:r>
        <w:br w:type="page"/>
      </w:r>
    </w:p>
    <w:p w14:paraId="5E594A95" w14:textId="77777777" w:rsidR="00F878EB" w:rsidRPr="008934BC" w:rsidRDefault="00000000">
      <w:pPr>
        <w:pStyle w:val="Heading2"/>
        <w:rPr>
          <w:sz w:val="40"/>
          <w:szCs w:val="40"/>
        </w:rPr>
      </w:pPr>
      <w:r w:rsidRPr="008934BC">
        <w:rPr>
          <w:sz w:val="40"/>
          <w:szCs w:val="40"/>
        </w:rPr>
        <w:lastRenderedPageBreak/>
        <w:t>Acknowledgment</w:t>
      </w:r>
    </w:p>
    <w:p w14:paraId="228F2420" w14:textId="72021CFF" w:rsidR="00F878EB" w:rsidRPr="008934BC" w:rsidRDefault="00000000">
      <w:pPr>
        <w:rPr>
          <w:sz w:val="28"/>
          <w:szCs w:val="28"/>
        </w:rPr>
      </w:pPr>
      <w:r w:rsidRPr="008934BC">
        <w:rPr>
          <w:sz w:val="28"/>
          <w:szCs w:val="28"/>
        </w:rPr>
        <w:t>We would like to sincerely thank our faculty and mentors for their valuable guidance and support in completing this project successfully. Their encouragement and insights have been instrumental in shaping our work.</w:t>
      </w:r>
      <w:r w:rsidRPr="008934BC">
        <w:rPr>
          <w:sz w:val="28"/>
          <w:szCs w:val="28"/>
        </w:rPr>
        <w:br/>
      </w:r>
      <w:r w:rsidRPr="008934BC">
        <w:rPr>
          <w:sz w:val="28"/>
          <w:szCs w:val="28"/>
        </w:rPr>
        <w:br/>
        <w:t>This documentation has been prepared and submitted by:</w:t>
      </w:r>
      <w:r w:rsidRPr="008934BC">
        <w:rPr>
          <w:sz w:val="28"/>
          <w:szCs w:val="28"/>
        </w:rPr>
        <w:br/>
      </w:r>
      <w:r w:rsidRPr="008934BC">
        <w:rPr>
          <w:sz w:val="28"/>
          <w:szCs w:val="28"/>
        </w:rPr>
        <w:br/>
        <w:t>Shreya Utekar – AF04958411</w:t>
      </w:r>
      <w:r w:rsidRPr="008934BC">
        <w:rPr>
          <w:sz w:val="28"/>
          <w:szCs w:val="28"/>
        </w:rPr>
        <w:br/>
        <w:t>Maharaja Sunder – AF04958424</w:t>
      </w:r>
    </w:p>
    <w:p w14:paraId="6869ABFA" w14:textId="77777777" w:rsidR="00F878EB" w:rsidRPr="008934BC" w:rsidRDefault="00000000">
      <w:pPr>
        <w:rPr>
          <w:sz w:val="28"/>
          <w:szCs w:val="28"/>
        </w:rPr>
      </w:pPr>
      <w:r w:rsidRPr="008934BC">
        <w:rPr>
          <w:sz w:val="28"/>
          <w:szCs w:val="28"/>
        </w:rPr>
        <w:br w:type="page"/>
      </w:r>
    </w:p>
    <w:p w14:paraId="38F7732F" w14:textId="77777777" w:rsidR="00F878EB" w:rsidRPr="004B507E" w:rsidRDefault="00000000">
      <w:pPr>
        <w:pStyle w:val="Heading2"/>
        <w:rPr>
          <w:sz w:val="44"/>
          <w:szCs w:val="44"/>
        </w:rPr>
      </w:pPr>
      <w:r w:rsidRPr="004B507E">
        <w:rPr>
          <w:sz w:val="44"/>
          <w:szCs w:val="44"/>
        </w:rPr>
        <w:lastRenderedPageBreak/>
        <w:t>Project Documentation</w:t>
      </w:r>
    </w:p>
    <w:p w14:paraId="080A91FE" w14:textId="77777777" w:rsidR="00F878EB" w:rsidRPr="004B507E" w:rsidRDefault="00000000">
      <w:pPr>
        <w:pStyle w:val="Heading3"/>
        <w:rPr>
          <w:sz w:val="40"/>
          <w:szCs w:val="40"/>
        </w:rPr>
      </w:pPr>
      <w:r w:rsidRPr="004B507E">
        <w:rPr>
          <w:sz w:val="40"/>
          <w:szCs w:val="40"/>
        </w:rPr>
        <w:t>1. Introduction</w:t>
      </w:r>
    </w:p>
    <w:p w14:paraId="188F6E6E" w14:textId="77777777" w:rsidR="00F878EB" w:rsidRPr="004B507E" w:rsidRDefault="00000000">
      <w:pPr>
        <w:rPr>
          <w:sz w:val="28"/>
          <w:szCs w:val="28"/>
        </w:rPr>
      </w:pPr>
      <w:r w:rsidRPr="004B507E">
        <w:rPr>
          <w:sz w:val="28"/>
          <w:szCs w:val="28"/>
        </w:rPr>
        <w:t>The Delivery System project aims to design and develop an online delivery management platform that provides fast, secure, and reliable delivery services. The system simplifies parcel booking, tracking, and delivery while also supporting emergency requests such as urgent medicine deliveries. By leveraging modern web technologies, the system ensures seamless user interaction, high scalability, and robust security.</w:t>
      </w:r>
      <w:r w:rsidRPr="004B507E">
        <w:rPr>
          <w:sz w:val="28"/>
          <w:szCs w:val="28"/>
        </w:rPr>
        <w:br/>
      </w:r>
      <w:r w:rsidRPr="004B507E">
        <w:rPr>
          <w:sz w:val="28"/>
          <w:szCs w:val="28"/>
        </w:rPr>
        <w:br/>
        <w:t>The main objective is to automate delivery processes, minimize errors, and provide transparency to both customers and administrators. The project integrates features like multi-role dashboards, OTP-based verification, real-time tracking, and cloud deployment, making it a complete solution for modern logistics challenges.</w:t>
      </w:r>
    </w:p>
    <w:p w14:paraId="518C2B6E" w14:textId="77777777" w:rsidR="00F878EB" w:rsidRDefault="00F878EB"/>
    <w:p w14:paraId="096B0104" w14:textId="77777777" w:rsidR="00F878EB" w:rsidRPr="004B507E" w:rsidRDefault="00000000">
      <w:pPr>
        <w:pStyle w:val="Heading3"/>
        <w:rPr>
          <w:sz w:val="40"/>
          <w:szCs w:val="40"/>
        </w:rPr>
      </w:pPr>
      <w:r w:rsidRPr="004B507E">
        <w:rPr>
          <w:sz w:val="40"/>
          <w:szCs w:val="40"/>
        </w:rPr>
        <w:t>2. Problem Definition</w:t>
      </w:r>
    </w:p>
    <w:p w14:paraId="6912B910" w14:textId="77777777" w:rsidR="00F878EB" w:rsidRPr="004B507E" w:rsidRDefault="00000000">
      <w:pPr>
        <w:rPr>
          <w:sz w:val="28"/>
          <w:szCs w:val="28"/>
        </w:rPr>
      </w:pPr>
      <w:r w:rsidRPr="004B507E">
        <w:rPr>
          <w:sz w:val="28"/>
          <w:szCs w:val="28"/>
        </w:rPr>
        <w:t>Current delivery services often face issues such as inefficiency, lack of real-time tracking, poor customer support, and inability to handle emergency deliveries. Common challenges include:</w:t>
      </w:r>
      <w:r w:rsidRPr="004B507E">
        <w:rPr>
          <w:sz w:val="28"/>
          <w:szCs w:val="28"/>
        </w:rPr>
        <w:br/>
      </w:r>
      <w:r w:rsidRPr="004B507E">
        <w:rPr>
          <w:sz w:val="28"/>
          <w:szCs w:val="28"/>
        </w:rPr>
        <w:br/>
        <w:t>- Fake or fraudulent requests.</w:t>
      </w:r>
      <w:r w:rsidRPr="004B507E">
        <w:rPr>
          <w:sz w:val="28"/>
          <w:szCs w:val="28"/>
        </w:rPr>
        <w:br/>
        <w:t>- Item loss, damage, or theft.</w:t>
      </w:r>
      <w:r w:rsidRPr="004B507E">
        <w:rPr>
          <w:sz w:val="28"/>
          <w:szCs w:val="28"/>
        </w:rPr>
        <w:br/>
        <w:t>- Delivery delays due to traffic or routing inefficiencies.</w:t>
      </w:r>
      <w:r w:rsidRPr="004B507E">
        <w:rPr>
          <w:sz w:val="28"/>
          <w:szCs w:val="28"/>
        </w:rPr>
        <w:br/>
        <w:t>- Payment failures and refund disputes.</w:t>
      </w:r>
      <w:r w:rsidRPr="004B507E">
        <w:rPr>
          <w:sz w:val="28"/>
          <w:szCs w:val="28"/>
        </w:rPr>
        <w:br/>
        <w:t>- Poor scalability as user numbers grow.</w:t>
      </w:r>
      <w:r w:rsidRPr="004B507E">
        <w:rPr>
          <w:sz w:val="28"/>
          <w:szCs w:val="28"/>
        </w:rPr>
        <w:br/>
        <w:t>- Legal restrictions and lack of verification.</w:t>
      </w:r>
      <w:r w:rsidRPr="004B507E">
        <w:rPr>
          <w:sz w:val="28"/>
          <w:szCs w:val="28"/>
        </w:rPr>
        <w:br/>
        <w:t>- Wrong pickup or delivery addresses.</w:t>
      </w:r>
      <w:r w:rsidRPr="004B507E">
        <w:rPr>
          <w:sz w:val="28"/>
          <w:szCs w:val="28"/>
        </w:rPr>
        <w:br/>
        <w:t>- Lack of reliable customer support.</w:t>
      </w:r>
      <w:r w:rsidRPr="004B507E">
        <w:rPr>
          <w:sz w:val="28"/>
          <w:szCs w:val="28"/>
        </w:rPr>
        <w:br/>
      </w:r>
      <w:r w:rsidRPr="004B507E">
        <w:rPr>
          <w:sz w:val="28"/>
          <w:szCs w:val="28"/>
        </w:rPr>
        <w:br/>
      </w:r>
      <w:r w:rsidRPr="004B507E">
        <w:rPr>
          <w:sz w:val="28"/>
          <w:szCs w:val="28"/>
        </w:rPr>
        <w:lastRenderedPageBreak/>
        <w:t>These limitations highlight the need for a secure, scalable, and intelligent delivery management system.</w:t>
      </w:r>
    </w:p>
    <w:p w14:paraId="0E528703" w14:textId="77777777" w:rsidR="00F878EB" w:rsidRDefault="00F878EB"/>
    <w:p w14:paraId="0F123CA9" w14:textId="77777777" w:rsidR="00F878EB" w:rsidRPr="004B507E" w:rsidRDefault="00000000">
      <w:pPr>
        <w:pStyle w:val="Heading3"/>
        <w:rPr>
          <w:sz w:val="40"/>
          <w:szCs w:val="40"/>
        </w:rPr>
      </w:pPr>
      <w:r w:rsidRPr="004B507E">
        <w:rPr>
          <w:sz w:val="40"/>
          <w:szCs w:val="40"/>
        </w:rPr>
        <w:t>3. Proposed Solution</w:t>
      </w:r>
    </w:p>
    <w:p w14:paraId="49ADC635" w14:textId="77777777" w:rsidR="00F878EB" w:rsidRPr="004B507E" w:rsidRDefault="00000000">
      <w:pPr>
        <w:rPr>
          <w:sz w:val="28"/>
          <w:szCs w:val="28"/>
        </w:rPr>
      </w:pPr>
      <w:r w:rsidRPr="004B507E">
        <w:rPr>
          <w:sz w:val="28"/>
          <w:szCs w:val="28"/>
        </w:rPr>
        <w:t>The proposed Delivery System addresses these issues by introducing a secure, automated, and user-friendly web application. Key features include:</w:t>
      </w:r>
      <w:r w:rsidRPr="004B507E">
        <w:rPr>
          <w:sz w:val="28"/>
          <w:szCs w:val="28"/>
        </w:rPr>
        <w:br/>
      </w:r>
      <w:r w:rsidRPr="004B507E">
        <w:rPr>
          <w:sz w:val="28"/>
          <w:szCs w:val="28"/>
        </w:rPr>
        <w:br/>
        <w:t>- OTP and KYC verification to prevent fraud.</w:t>
      </w:r>
      <w:r w:rsidRPr="004B507E">
        <w:rPr>
          <w:sz w:val="28"/>
          <w:szCs w:val="28"/>
        </w:rPr>
        <w:br/>
        <w:t>- QR-code based delivery agent authentication.</w:t>
      </w:r>
      <w:r w:rsidRPr="004B507E">
        <w:rPr>
          <w:sz w:val="28"/>
          <w:szCs w:val="28"/>
        </w:rPr>
        <w:br/>
        <w:t>- Insurance and secure packaging for item protection.</w:t>
      </w:r>
      <w:r w:rsidRPr="004B507E">
        <w:rPr>
          <w:sz w:val="28"/>
          <w:szCs w:val="28"/>
        </w:rPr>
        <w:br/>
        <w:t>- AI-driven route optimization with real-time GPS tracking.</w:t>
      </w:r>
      <w:r w:rsidRPr="004B507E">
        <w:rPr>
          <w:sz w:val="28"/>
          <w:szCs w:val="28"/>
        </w:rPr>
        <w:br/>
        <w:t>- Multiple payment options with auto-refund mechanisms.</w:t>
      </w:r>
      <w:r w:rsidRPr="004B507E">
        <w:rPr>
          <w:sz w:val="28"/>
          <w:szCs w:val="28"/>
        </w:rPr>
        <w:br/>
        <w:t>- Cloud-based deployment with auto-scaling servers.</w:t>
      </w:r>
      <w:r w:rsidRPr="004B507E">
        <w:rPr>
          <w:sz w:val="28"/>
          <w:szCs w:val="28"/>
        </w:rPr>
        <w:br/>
        <w:t>- Bulk order and multi-pickup options.</w:t>
      </w:r>
      <w:r w:rsidRPr="004B507E">
        <w:rPr>
          <w:sz w:val="28"/>
          <w:szCs w:val="28"/>
        </w:rPr>
        <w:br/>
        <w:t>- 24/7 live chat, AI chatbot, and ticketing system for support.</w:t>
      </w:r>
      <w:r w:rsidRPr="004B507E">
        <w:rPr>
          <w:sz w:val="28"/>
          <w:szCs w:val="28"/>
        </w:rPr>
        <w:br/>
        <w:t>- Emergency and late-night delivery services at premium pricing.</w:t>
      </w:r>
      <w:r w:rsidRPr="004B507E">
        <w:rPr>
          <w:sz w:val="28"/>
          <w:szCs w:val="28"/>
        </w:rPr>
        <w:br/>
      </w:r>
      <w:r w:rsidRPr="004B507E">
        <w:rPr>
          <w:sz w:val="28"/>
          <w:szCs w:val="28"/>
        </w:rPr>
        <w:br/>
        <w:t>This approach ensures higher efficiency, customer satisfaction, and operational reliability.</w:t>
      </w:r>
    </w:p>
    <w:p w14:paraId="2A99BC8B" w14:textId="77777777" w:rsidR="00F878EB" w:rsidRDefault="00F878EB"/>
    <w:p w14:paraId="66E2D971" w14:textId="01AB58CB" w:rsidR="00F878EB" w:rsidRPr="004B507E" w:rsidRDefault="00000000">
      <w:pPr>
        <w:pStyle w:val="Heading3"/>
        <w:rPr>
          <w:sz w:val="40"/>
          <w:szCs w:val="40"/>
        </w:rPr>
      </w:pPr>
      <w:r w:rsidRPr="004B507E">
        <w:rPr>
          <w:sz w:val="40"/>
          <w:szCs w:val="40"/>
        </w:rPr>
        <w:t xml:space="preserve">4. Problem Definition and Solutions </w:t>
      </w:r>
    </w:p>
    <w:p w14:paraId="27BC9FB1" w14:textId="77777777" w:rsidR="00F878EB" w:rsidRPr="004B507E" w:rsidRDefault="00000000">
      <w:pPr>
        <w:rPr>
          <w:sz w:val="28"/>
          <w:szCs w:val="28"/>
        </w:rPr>
      </w:pPr>
      <w:r w:rsidRPr="004B507E">
        <w:rPr>
          <w:sz w:val="28"/>
          <w:szCs w:val="28"/>
        </w:rPr>
        <w:t>- To prevent fraudulent delivery requests, OTP verification, ID proof submission, and sender-side confirmation are implemented.</w:t>
      </w:r>
      <w:r w:rsidRPr="004B507E">
        <w:rPr>
          <w:sz w:val="28"/>
          <w:szCs w:val="28"/>
        </w:rPr>
        <w:br/>
      </w:r>
      <w:r w:rsidRPr="004B507E">
        <w:rPr>
          <w:sz w:val="28"/>
          <w:szCs w:val="28"/>
        </w:rPr>
        <w:br/>
        <w:t>- To ensure item security and prevent loss/damage, insurance, secure packaging, and delivery confirmation photos are used.</w:t>
      </w:r>
      <w:r w:rsidRPr="004B507E">
        <w:rPr>
          <w:sz w:val="28"/>
          <w:szCs w:val="28"/>
        </w:rPr>
        <w:br/>
      </w:r>
      <w:r w:rsidRPr="004B507E">
        <w:rPr>
          <w:sz w:val="28"/>
          <w:szCs w:val="28"/>
        </w:rPr>
        <w:br/>
        <w:t>- To address delivery delays, the system uses GPS-based real-time tracking and AI-powered route optimization with decentralized agent allocation.</w:t>
      </w:r>
      <w:r w:rsidRPr="004B507E">
        <w:rPr>
          <w:sz w:val="28"/>
          <w:szCs w:val="28"/>
        </w:rPr>
        <w:br/>
      </w:r>
      <w:r w:rsidRPr="004B507E">
        <w:rPr>
          <w:sz w:val="28"/>
          <w:szCs w:val="28"/>
        </w:rPr>
        <w:lastRenderedPageBreak/>
        <w:br/>
        <w:t>- To avoid payment disputes, multiple payment options, auto-refunds, and transparent billing are provided.</w:t>
      </w:r>
      <w:r w:rsidRPr="004B507E">
        <w:rPr>
          <w:sz w:val="28"/>
          <w:szCs w:val="28"/>
        </w:rPr>
        <w:br/>
      </w:r>
      <w:r w:rsidRPr="004B507E">
        <w:rPr>
          <w:sz w:val="28"/>
          <w:szCs w:val="28"/>
        </w:rPr>
        <w:br/>
        <w:t>- To prevent customer defaults, prepaid and partial advance payments are required, and last-minute cancellations are non-refundable.</w:t>
      </w:r>
      <w:r w:rsidRPr="004B507E">
        <w:rPr>
          <w:sz w:val="28"/>
          <w:szCs w:val="28"/>
        </w:rPr>
        <w:br/>
      </w:r>
      <w:r w:rsidRPr="004B507E">
        <w:rPr>
          <w:sz w:val="28"/>
          <w:szCs w:val="28"/>
        </w:rPr>
        <w:br/>
        <w:t>- To handle scalability issues, the system uses cloud infrastructure with auto-scaling and optimized databases.</w:t>
      </w:r>
      <w:r w:rsidRPr="004B507E">
        <w:rPr>
          <w:sz w:val="28"/>
          <w:szCs w:val="28"/>
        </w:rPr>
        <w:br/>
      </w:r>
      <w:r w:rsidRPr="004B507E">
        <w:rPr>
          <w:sz w:val="28"/>
          <w:szCs w:val="28"/>
        </w:rPr>
        <w:br/>
        <w:t>- To comply with legal regulations, KYC and clear T&amp;Cs on deliverable items are enforced.</w:t>
      </w:r>
      <w:r w:rsidRPr="004B507E">
        <w:rPr>
          <w:sz w:val="28"/>
          <w:szCs w:val="28"/>
        </w:rPr>
        <w:br/>
      </w:r>
      <w:r w:rsidRPr="004B507E">
        <w:rPr>
          <w:sz w:val="28"/>
          <w:szCs w:val="28"/>
        </w:rPr>
        <w:br/>
        <w:t>- To reduce address errors, Google Maps API with OTP confirmation and live chat correction support is integrated.</w:t>
      </w:r>
      <w:r w:rsidRPr="004B507E">
        <w:rPr>
          <w:sz w:val="28"/>
          <w:szCs w:val="28"/>
        </w:rPr>
        <w:br/>
      </w:r>
      <w:r w:rsidRPr="004B507E">
        <w:rPr>
          <w:sz w:val="28"/>
          <w:szCs w:val="28"/>
        </w:rPr>
        <w:br/>
        <w:t>- To prevent oversized item misuse, weight and category restrictions with dynamic pricing are applied.</w:t>
      </w:r>
      <w:r w:rsidRPr="004B507E">
        <w:rPr>
          <w:sz w:val="28"/>
          <w:szCs w:val="28"/>
        </w:rPr>
        <w:br/>
      </w:r>
      <w:r w:rsidRPr="004B507E">
        <w:rPr>
          <w:sz w:val="28"/>
          <w:szCs w:val="28"/>
        </w:rPr>
        <w:br/>
        <w:t>- To stop fake delivery agents, verified IDs, uniforms, agent details, and QR verification are required.</w:t>
      </w:r>
      <w:r w:rsidRPr="004B507E">
        <w:rPr>
          <w:sz w:val="28"/>
          <w:szCs w:val="28"/>
        </w:rPr>
        <w:br/>
      </w:r>
      <w:r w:rsidRPr="004B507E">
        <w:rPr>
          <w:sz w:val="28"/>
          <w:szCs w:val="28"/>
        </w:rPr>
        <w:br/>
        <w:t>- To handle urgent and late-night deliveries, a 24/7 delivery option with premium charges is introduced.</w:t>
      </w:r>
      <w:r w:rsidRPr="004B507E">
        <w:rPr>
          <w:sz w:val="28"/>
          <w:szCs w:val="28"/>
        </w:rPr>
        <w:br/>
      </w:r>
      <w:r w:rsidRPr="004B507E">
        <w:rPr>
          <w:sz w:val="28"/>
          <w:szCs w:val="28"/>
        </w:rPr>
        <w:br/>
        <w:t>- To support multi-item or bulk deliveries, users can schedule multiple pickups with discounts.</w:t>
      </w:r>
      <w:r w:rsidRPr="004B507E">
        <w:rPr>
          <w:sz w:val="28"/>
          <w:szCs w:val="28"/>
        </w:rPr>
        <w:br/>
      </w:r>
      <w:r w:rsidRPr="004B507E">
        <w:rPr>
          <w:sz w:val="28"/>
          <w:szCs w:val="28"/>
        </w:rPr>
        <w:br/>
        <w:t>- To resolve customer support gaps, live chat, voice support, chatbot, and ticketing systems are included.</w:t>
      </w:r>
      <w:r w:rsidRPr="004B507E">
        <w:rPr>
          <w:sz w:val="28"/>
          <w:szCs w:val="28"/>
        </w:rPr>
        <w:br/>
      </w:r>
      <w:r w:rsidRPr="004B507E">
        <w:rPr>
          <w:sz w:val="28"/>
          <w:szCs w:val="28"/>
        </w:rPr>
        <w:br/>
        <w:t>- To face market competition, unique services like express delivery, subscriptions, and business tie-ups are added.</w:t>
      </w:r>
      <w:r w:rsidRPr="004B507E">
        <w:rPr>
          <w:sz w:val="28"/>
          <w:szCs w:val="28"/>
        </w:rPr>
        <w:br/>
      </w:r>
      <w:r w:rsidRPr="004B507E">
        <w:rPr>
          <w:sz w:val="28"/>
          <w:szCs w:val="28"/>
        </w:rPr>
        <w:br/>
      </w:r>
      <w:r w:rsidRPr="004B507E">
        <w:rPr>
          <w:sz w:val="28"/>
          <w:szCs w:val="28"/>
        </w:rPr>
        <w:lastRenderedPageBreak/>
        <w:t>- To improve user retention, loyalty points, referrals, personalized offers, and reminders are introduced.</w:t>
      </w:r>
    </w:p>
    <w:p w14:paraId="0A470266" w14:textId="77777777" w:rsidR="00F878EB" w:rsidRDefault="00F878EB"/>
    <w:p w14:paraId="6133C643" w14:textId="77777777" w:rsidR="00F878EB" w:rsidRPr="004B507E" w:rsidRDefault="00000000">
      <w:pPr>
        <w:pStyle w:val="Heading3"/>
        <w:rPr>
          <w:sz w:val="40"/>
          <w:szCs w:val="40"/>
        </w:rPr>
      </w:pPr>
      <w:r w:rsidRPr="004B507E">
        <w:rPr>
          <w:sz w:val="40"/>
          <w:szCs w:val="40"/>
        </w:rPr>
        <w:t>5. Future Scope</w:t>
      </w:r>
    </w:p>
    <w:p w14:paraId="1A49F5EC" w14:textId="77777777" w:rsidR="00F878EB" w:rsidRPr="004B507E" w:rsidRDefault="00000000">
      <w:pPr>
        <w:rPr>
          <w:sz w:val="28"/>
          <w:szCs w:val="28"/>
        </w:rPr>
      </w:pPr>
      <w:r w:rsidRPr="004B507E">
        <w:rPr>
          <w:sz w:val="28"/>
          <w:szCs w:val="28"/>
        </w:rPr>
        <w:t>- Mobile Applications: Dedicated Android and iOS apps for broader accessibility.</w:t>
      </w:r>
      <w:r w:rsidRPr="004B507E">
        <w:rPr>
          <w:sz w:val="28"/>
          <w:szCs w:val="28"/>
        </w:rPr>
        <w:br/>
      </w:r>
      <w:r w:rsidRPr="004B507E">
        <w:rPr>
          <w:sz w:val="28"/>
          <w:szCs w:val="28"/>
        </w:rPr>
        <w:br/>
        <w:t>- AI Predictions: Smarter delivery time prediction and auto-agent assignment.</w:t>
      </w:r>
      <w:r w:rsidRPr="004B507E">
        <w:rPr>
          <w:sz w:val="28"/>
          <w:szCs w:val="28"/>
        </w:rPr>
        <w:br/>
      </w:r>
      <w:r w:rsidRPr="004B507E">
        <w:rPr>
          <w:sz w:val="28"/>
          <w:szCs w:val="28"/>
        </w:rPr>
        <w:br/>
        <w:t>- Advanced GPS Integration: Live map tracking for transparency.</w:t>
      </w:r>
      <w:r w:rsidRPr="004B507E">
        <w:rPr>
          <w:sz w:val="28"/>
          <w:szCs w:val="28"/>
        </w:rPr>
        <w:br/>
      </w:r>
      <w:r w:rsidRPr="004B507E">
        <w:rPr>
          <w:sz w:val="28"/>
          <w:szCs w:val="28"/>
        </w:rPr>
        <w:br/>
        <w:t>- Subscription Models: Business and regular-user subscription plans.</w:t>
      </w:r>
      <w:r w:rsidRPr="004B507E">
        <w:rPr>
          <w:sz w:val="28"/>
          <w:szCs w:val="28"/>
        </w:rPr>
        <w:br/>
      </w:r>
      <w:r w:rsidRPr="004B507E">
        <w:rPr>
          <w:sz w:val="28"/>
          <w:szCs w:val="28"/>
        </w:rPr>
        <w:br/>
        <w:t>- Smart Lockers: For contactless and secure deliveries.</w:t>
      </w:r>
      <w:r w:rsidRPr="004B507E">
        <w:rPr>
          <w:sz w:val="28"/>
          <w:szCs w:val="28"/>
        </w:rPr>
        <w:br/>
      </w:r>
      <w:r w:rsidRPr="004B507E">
        <w:rPr>
          <w:sz w:val="28"/>
          <w:szCs w:val="28"/>
        </w:rPr>
        <w:br/>
        <w:t>- Voice Assistant Integration: Alexa, Google Assistant, and Siri support.</w:t>
      </w:r>
      <w:r w:rsidRPr="004B507E">
        <w:rPr>
          <w:sz w:val="28"/>
          <w:szCs w:val="28"/>
        </w:rPr>
        <w:br/>
      </w:r>
      <w:r w:rsidRPr="004B507E">
        <w:rPr>
          <w:sz w:val="28"/>
          <w:szCs w:val="28"/>
        </w:rPr>
        <w:br/>
        <w:t>- Drone Deliveries: Long-term futuristic approach for traffic-free, eco-friendly logistics.</w:t>
      </w:r>
    </w:p>
    <w:p w14:paraId="226C22B2" w14:textId="77777777" w:rsidR="00F878EB" w:rsidRPr="004B507E" w:rsidRDefault="00F878EB">
      <w:pPr>
        <w:rPr>
          <w:sz w:val="28"/>
          <w:szCs w:val="28"/>
        </w:rPr>
      </w:pPr>
    </w:p>
    <w:p w14:paraId="297BD6D7" w14:textId="77777777" w:rsidR="00F878EB" w:rsidRPr="004B507E" w:rsidRDefault="00000000">
      <w:pPr>
        <w:pStyle w:val="Heading3"/>
        <w:rPr>
          <w:sz w:val="40"/>
          <w:szCs w:val="40"/>
        </w:rPr>
      </w:pPr>
      <w:r w:rsidRPr="004B507E">
        <w:rPr>
          <w:sz w:val="40"/>
          <w:szCs w:val="40"/>
        </w:rPr>
        <w:t>6. Technologies Used</w:t>
      </w:r>
    </w:p>
    <w:p w14:paraId="0EEDB739" w14:textId="77777777" w:rsidR="00F878EB" w:rsidRPr="004B507E" w:rsidRDefault="00000000">
      <w:pPr>
        <w:rPr>
          <w:sz w:val="28"/>
          <w:szCs w:val="28"/>
        </w:rPr>
      </w:pPr>
      <w:r w:rsidRPr="004B507E">
        <w:rPr>
          <w:sz w:val="28"/>
          <w:szCs w:val="28"/>
        </w:rPr>
        <w:t>- Frontend: React.js</w:t>
      </w:r>
      <w:r w:rsidRPr="004B507E">
        <w:rPr>
          <w:sz w:val="28"/>
          <w:szCs w:val="28"/>
        </w:rPr>
        <w:br/>
        <w:t>- Backend: Node.js</w:t>
      </w:r>
      <w:r w:rsidRPr="004B507E">
        <w:rPr>
          <w:sz w:val="28"/>
          <w:szCs w:val="28"/>
        </w:rPr>
        <w:br/>
        <w:t>- Server/Database Management: XAMPP</w:t>
      </w:r>
      <w:r w:rsidRPr="004B507E">
        <w:rPr>
          <w:sz w:val="28"/>
          <w:szCs w:val="28"/>
        </w:rPr>
        <w:br/>
        <w:t>- Styling: CSS</w:t>
      </w:r>
    </w:p>
    <w:p w14:paraId="509AB343" w14:textId="77777777" w:rsidR="00F878EB" w:rsidRDefault="00F878EB"/>
    <w:p w14:paraId="1970DA53" w14:textId="77777777" w:rsidR="008934BC" w:rsidRDefault="008934BC">
      <w:pPr>
        <w:pStyle w:val="Heading3"/>
        <w:rPr>
          <w:sz w:val="40"/>
          <w:szCs w:val="40"/>
        </w:rPr>
      </w:pPr>
    </w:p>
    <w:p w14:paraId="59DBFBF6" w14:textId="3B8FDF28" w:rsidR="00F878EB" w:rsidRPr="004B507E" w:rsidRDefault="00000000">
      <w:pPr>
        <w:pStyle w:val="Heading3"/>
        <w:rPr>
          <w:sz w:val="40"/>
          <w:szCs w:val="40"/>
        </w:rPr>
      </w:pPr>
      <w:r w:rsidRPr="004B507E">
        <w:rPr>
          <w:sz w:val="40"/>
          <w:szCs w:val="40"/>
        </w:rPr>
        <w:t>7. Conclusion</w:t>
      </w:r>
    </w:p>
    <w:p w14:paraId="675DF869" w14:textId="77777777" w:rsidR="00F878EB" w:rsidRPr="004B507E" w:rsidRDefault="00000000">
      <w:pPr>
        <w:rPr>
          <w:sz w:val="28"/>
          <w:szCs w:val="28"/>
        </w:rPr>
      </w:pPr>
      <w:r w:rsidRPr="004B507E">
        <w:rPr>
          <w:sz w:val="28"/>
          <w:szCs w:val="28"/>
        </w:rPr>
        <w:t>The Delivery System project successfully addresses the challenges of modern delivery operations by providing a robust, secure, and scalable solution. By integrating verification mechanisms, real-time tracking, multiple payment methods, and AI-driven optimization, it ensures efficiency, reliability, and customer satisfaction. With future advancements like mobile apps, AI integration, and drone deliveries, this project has the potential to evolve into a comprehensive delivery ecosystem.</w:t>
      </w:r>
    </w:p>
    <w:p w14:paraId="1B0FD181" w14:textId="77777777" w:rsidR="00F878EB" w:rsidRPr="004B507E" w:rsidRDefault="00F878EB">
      <w:pPr>
        <w:rPr>
          <w:sz w:val="28"/>
          <w:szCs w:val="28"/>
        </w:rPr>
      </w:pPr>
    </w:p>
    <w:sectPr w:rsidR="00F878EB" w:rsidRPr="004B50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9112786">
    <w:abstractNumId w:val="8"/>
  </w:num>
  <w:num w:numId="2" w16cid:durableId="2062509864">
    <w:abstractNumId w:val="6"/>
  </w:num>
  <w:num w:numId="3" w16cid:durableId="296297641">
    <w:abstractNumId w:val="5"/>
  </w:num>
  <w:num w:numId="4" w16cid:durableId="1630934398">
    <w:abstractNumId w:val="4"/>
  </w:num>
  <w:num w:numId="5" w16cid:durableId="1836913733">
    <w:abstractNumId w:val="7"/>
  </w:num>
  <w:num w:numId="6" w16cid:durableId="164130637">
    <w:abstractNumId w:val="3"/>
  </w:num>
  <w:num w:numId="7" w16cid:durableId="461310537">
    <w:abstractNumId w:val="2"/>
  </w:num>
  <w:num w:numId="8" w16cid:durableId="1386248504">
    <w:abstractNumId w:val="1"/>
  </w:num>
  <w:num w:numId="9" w16cid:durableId="51014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1DC"/>
    <w:rsid w:val="0015074B"/>
    <w:rsid w:val="0029639D"/>
    <w:rsid w:val="00326F90"/>
    <w:rsid w:val="004B507E"/>
    <w:rsid w:val="008934BC"/>
    <w:rsid w:val="00AA1D8D"/>
    <w:rsid w:val="00B47730"/>
    <w:rsid w:val="00CB0664"/>
    <w:rsid w:val="00F878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08256"/>
  <w14:defaultImageDpi w14:val="300"/>
  <w15:docId w15:val="{D37B71AD-4A18-4B00-8149-B2B2CB4E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Shreya Utekar</cp:lastModifiedBy>
  <cp:revision>2</cp:revision>
  <dcterms:created xsi:type="dcterms:W3CDTF">2013-12-23T23:15:00Z</dcterms:created>
  <dcterms:modified xsi:type="dcterms:W3CDTF">2025-08-31T09:06:00Z</dcterms:modified>
  <cp:category/>
</cp:coreProperties>
</file>